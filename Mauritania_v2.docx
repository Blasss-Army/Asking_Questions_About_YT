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Mauritania</w:t>
      </w:r>
    </w:p>
    <w:p>
      <w:r>
        <w:t>Resumen del video Clavero - Mauritania</w:t>
      </w:r>
    </w:p>
    <w:p>
      <w:pPr>
        <w:pStyle w:val="Heading2"/>
      </w:pPr>
      <w:r>
        <w:t>Clavero - Mauritania</w:t>
      </w:r>
    </w:p>
    <w:p>
      <w:pPr>
        <w:pStyle w:val="ListBullet"/>
      </w:pPr>
      <w:r>
        <w:t>desconocido</w:t>
      </w:r>
    </w:p>
    <w:p>
      <w:pPr/>
      <w:r>
        <w:t>El Mercedes W 201 de la clase fue lanzado en 1982 y se produjo hasta 1993.</w:t>
      </w:r>
    </w:p>
    <w:p>
      <w:pPr/>
      <w:r>
        <w:t>Se fabricaron un total de 1,874,668 unidades de este modelo.</w:t>
      </w:r>
    </w:p>
    <w:p>
      <w:pPr/>
      <w:r>
        <w:t>Muchos de estos Mercedes terminaron en Mauritania, un país africano.</w:t>
      </w:r>
    </w:p>
    <w:p>
      <w:pPr/>
      <w:r>
        <w:t>En Mauritania, es común ver muchos Mercedes de los años 80 y 90.</w:t>
      </w:r>
    </w:p>
    <w:p>
      <w:pPr/>
      <w:r>
        <w:t>Los Mercedes se importaron desde Marruecos, España, Gibraltar, Bélgica y Alemania.</w:t>
      </w:r>
    </w:p>
    <w:p>
      <w:pPr/>
      <w:r>
        <w:t>En los años 80 y 90, tener un Mercedes en Mauritania era símbolo de riqueza y bienestar social.</w:t>
      </w:r>
    </w:p>
    <w:p>
      <w:pPr/>
      <w:r>
        <w:t>El precio de estos vehículos bajó drásticamente en Europa, lo que facilitó su importación a Mauritania.</w:t>
      </w:r>
    </w:p>
    <w:p>
      <w:pPr/>
      <w:r>
        <w:t>En 2009, se prohibió la importación de estos Mercedes en Mauritania, pero en 2019 se levantó la prohibición.</w:t>
      </w:r>
    </w:p>
    <w:p>
      <w:pPr/>
      <w:r>
        <w:t>Los Mercedes en Mauritania suelen estar en malas condiciones debido a la falta de regulaciones.</w:t>
      </w:r>
    </w:p>
    <w:p>
      <w:pPr/>
      <w:r>
        <w:t>Los coches en Mauritania a menudo tienen modificaciones para adaptarse al desierto y las carreteras sin asfaltar.</w:t>
      </w:r>
    </w:p>
    <w:p>
      <w:pPr/>
      <w:r>
        <w:t>Muchos coches más nuevos en Mauritania son importados después de haber tenido accidentes en otros países.</w:t>
      </w:r>
    </w:p>
    <w:p>
      <w:pPr/>
      <w:r>
        <w:t>El precio de un Mercedes en Mauritania puede ser de hasta 12,000 euros.</w:t>
      </w:r>
    </w:p>
    <w:p>
      <w:pPr/>
      <w:r>
        <w:t>En España, los precios de estos Mercedes rondan entre 2,500 y 4,000 euros, aunque algunos pueden llegar a 12,000 o 16,000 euros.</w:t>
      </w:r>
    </w:p>
    <w:p>
      <w:pPr>
        <w:pStyle w:val="ListBullet"/>
      </w:pPr>
      <w:r>
        <w:t>Mauritania</w:t>
      </w:r>
    </w:p>
    <w:p>
      <w:r>
        <w:t>Resumen del video Clavero - pais que es 99% desierto</w:t>
      </w:r>
    </w:p>
    <w:p>
      <w:pPr>
        <w:pStyle w:val="Heading2"/>
      </w:pPr>
      <w:r>
        <w:t>Clavero - pais que es 99% desierto</w:t>
      </w:r>
    </w:p>
    <w:p>
      <w:pPr>
        <w:pStyle w:val="ListBullet"/>
      </w:pPr>
      <w:r>
        <w:t>desconocido</w:t>
      </w:r>
    </w:p>
    <w:p>
      <w:pPr/>
      <w:r>
        <w:t>Mauritania es un país muy poco visitado.</w:t>
      </w:r>
    </w:p>
    <w:p>
      <w:pPr/>
      <w:r>
        <w:t>La capital de Mauritania es Nouakchott.</w:t>
      </w:r>
    </w:p>
    <w:p>
      <w:pPr/>
      <w:r>
        <w:t>Se necesita un visado de 55 euros para entrar al país.</w:t>
      </w:r>
    </w:p>
    <w:p>
      <w:pPr/>
      <w:r>
        <w:t>Mauritania fue colonia francesa hasta 1960.</w:t>
      </w:r>
    </w:p>
    <w:p>
      <w:pPr/>
      <w:r>
        <w:t>El 99% del país es desierto.</w:t>
      </w:r>
    </w:p>
    <w:p>
      <w:pPr/>
      <w:r>
        <w:t>El desierto avanza y consume poblaciones.</w:t>
      </w:r>
    </w:p>
    <w:p>
      <w:pPr/>
      <w:r>
        <w:t>Durante el viaje, se duerme en jaimas, que son tiendas de campaña.</w:t>
      </w:r>
    </w:p>
    <w:p>
      <w:pPr/>
      <w:r>
        <w:t>El video está patrocinado por Epidemic Sound, una biblioteca de audio con más de 35,000 canciones y 990,000 efectos de sonido.</w:t>
      </w:r>
    </w:p>
    <w:p>
      <w:pPr/>
      <w:r>
        <w:t>En Mauritania, el mes del Ramadán es un periodo en el que los musulmanes ayunan durante el día.</w:t>
      </w:r>
    </w:p>
    <w:p>
      <w:pPr/>
      <w:r>
        <w:t>El té en Mauritania se sirve con espuma, que es un proceso culturalmente significativo.</w:t>
      </w:r>
    </w:p>
    <w:p>
      <w:pPr/>
      <w:r>
        <w:t>El país tiene leyes islámicas estrictas, incluyendo la prohibición de ser ateo, penado con la muerte.</w:t>
      </w:r>
    </w:p>
    <w:p>
      <w:pPr/>
      <w:r>
        <w:t>El puerto de Nouakchott es el lugar más concurrido del país.</w:t>
      </w:r>
    </w:p>
    <w:p>
      <w:pPr/>
      <w:r>
        <w:t>En el pasado, Mauritania albergaba el cementerio de barcos más grande del mundo.</w:t>
      </w:r>
    </w:p>
    <w:p>
      <w:pPr/>
      <w:r>
        <w:t>El Dakar se dejó de hacer en Mauritania en 2007 debido a un atentado.</w:t>
      </w:r>
    </w:p>
    <w:p>
      <w:pPr/>
      <w:r>
        <w:t>El país es conocido por su desierto, que es un lugar ideal para competiciones como el Dakar.</w:t>
      </w:r>
    </w:p>
    <w:p>
      <w:pPr>
        <w:pStyle w:val="ListBullet"/>
      </w:pPr>
      <w:r>
        <w:t>Mauritania</w:t>
      </w:r>
    </w:p>
    <w:p>
      <w:r>
        <w:t>Resumen del video NobikDil - Mauritania como no lo habías visto nunca</w:t>
      </w:r>
    </w:p>
    <w:p>
      <w:pPr>
        <w:pStyle w:val="Heading2"/>
      </w:pPr>
      <w:r>
        <w:t>NobikDil - Mauritania como no lo habías visto nunca</w:t>
      </w:r>
    </w:p>
    <w:p>
      <w:pPr>
        <w:pStyle w:val="ListBullet"/>
      </w:pPr>
      <w:r>
        <w:t>NobikDil</w:t>
      </w:r>
    </w:p>
    <w:p>
      <w:pPr/>
      <w:r>
        <w:t>Nouakchott es la capital de Mauritania.</w:t>
      </w:r>
    </w:p>
    <w:p>
      <w:pPr/>
      <w:r>
        <w:t>Las calles de Nouakchott están mayormente cubiertas de arena debido a que Mauritania es un país desértico.</w:t>
      </w:r>
    </w:p>
    <w:p>
      <w:pPr/>
      <w:r>
        <w:t>Nouakchott solía estar bajo el mar, lo que explica la presencia de conchas en el suelo.</w:t>
      </w:r>
    </w:p>
    <w:p>
      <w:pPr/>
      <w:r>
        <w:t>Es una ciudad segura y la gente es muy amigable y hospitalaria.</w:t>
      </w:r>
    </w:p>
    <w:p>
      <w:pPr/>
      <w:r>
        <w:t>En Nouakchott, muchas personas hacen autostop y es común que los conductores actúen como taxis informales.</w:t>
      </w:r>
    </w:p>
    <w:p>
      <w:pPr/>
      <w:r>
        <w:t>La moneda de Mauritania se llama ugía.</w:t>
      </w:r>
    </w:p>
    <w:p>
      <w:pPr/>
      <w:r>
        <w:t>Muchos coches en Mauritania están en mal estado, pero aún funcionan.</w:t>
      </w:r>
    </w:p>
    <w:p>
      <w:pPr/>
      <w:r>
        <w:t>Es común ver animales como cabras, camellos y vacas en las calles.</w:t>
      </w:r>
    </w:p>
    <w:p>
      <w:pPr/>
      <w:r>
        <w:t>El país es bastante pobre y muchas áreas están sucias con basura en las calles.</w:t>
      </w:r>
    </w:p>
    <w:p>
      <w:pPr/>
      <w:r>
        <w:t>El agua embotellada cuesta alrededor de 10 ugías, que son aproximadamente 25 céntimos de euro.</w:t>
      </w:r>
    </w:p>
    <w:p>
      <w:pPr/>
      <w:r>
        <w:t>Las escuelas pueden estar en condiciones precarias.</w:t>
      </w:r>
    </w:p>
    <w:p>
      <w:pPr/>
      <w:r>
        <w:t>Es común que la gente en Mauritania sea muy amigable y hospitalaria.</w:t>
      </w:r>
    </w:p>
    <w:p>
      <w:pPr/>
      <w:r>
        <w:t>En los mercados se pueden encontrar diversos productos como ropa, juguetes y utensilios de cocina.</w:t>
      </w:r>
    </w:p>
    <w:p>
      <w:pPr/>
      <w:r>
        <w:t>En Mauritania, a veces los precios se dicen multiplicados por 10 debido a un cambio de moneda que ocurrió hace unos años.</w:t>
      </w:r>
    </w:p>
    <w:p>
      <w:pPr/>
      <w:r>
        <w:t>Se utilizan muchas aplicaciones móviles para realizar pagos en lugar de efectivo.</w:t>
      </w:r>
    </w:p>
    <w:p>
      <w:pPr/>
      <w:r>
        <w:t>El té mauritano se hace con espuma para evitar que la arena entre en la bebida.</w:t>
      </w:r>
    </w:p>
    <w:p>
      <w:pPr/>
      <w:r>
        <w:t>Es común compartir comida del mismo plato y comer con las manos.</w:t>
      </w:r>
    </w:p>
    <w:p>
      <w:pPr/>
      <w:r>
        <w:t>El desierto del Sáhara está muy cerca de la ciudad de Nouakchott.</w:t>
      </w:r>
    </w:p>
    <w:p>
      <w:pPr/>
      <w:r>
        <w:t>Las casas pueden parecer viejas por fuera, pero ser modernas por dentro.</w:t>
      </w:r>
    </w:p>
    <w:p>
      <w:pPr/>
      <w:r>
        <w:t>El té mauritano se sirve con espuma para protegerlo de la arena del desierto.</w:t>
      </w:r>
    </w:p>
    <w:p>
      <w:pPr>
        <w:pStyle w:val="ListBullet"/>
      </w:pPr>
      <w:r>
        <w:t>Mauritania</w:t>
      </w:r>
    </w:p>
    <w:p>
      <w:r>
        <w:t>Resumen del video Ramilla-Mauritania-1</w:t>
      </w:r>
    </w:p>
    <w:p>
      <w:pPr>
        <w:pStyle w:val="Heading2"/>
      </w:pPr>
      <w:r>
        <w:t>Ramilla-Mauritania-1</w:t>
      </w:r>
    </w:p>
    <w:p>
      <w:pPr>
        <w:pStyle w:val="ListBullet"/>
      </w:pPr>
      <w:r>
        <w:t>desconocido</w:t>
      </w:r>
    </w:p>
    <w:p>
      <w:pPr/>
      <w:r>
        <w:t>La capital de Mauritania es Nouakchott.</w:t>
      </w:r>
    </w:p>
    <w:p>
      <w:pPr/>
      <w:r>
        <w:t>El video se centra en explorar la capital y el país antes de abordar el tren del desierto.</w:t>
      </w:r>
    </w:p>
    <w:p>
      <w:pPr/>
      <w:r>
        <w:t>Mauritania es uno de los países menos visitados de África y del mundo.</w:t>
      </w:r>
    </w:p>
    <w:p>
      <w:pPr/>
      <w:r>
        <w:t>Los taxis en Nouakchott funcionan de manera informal, preguntando a la gente si quieren llevarte.</w:t>
      </w:r>
    </w:p>
    <w:p>
      <w:pPr/>
      <w:r>
        <w:t>Los edificios más altos en Nouakchott no son rascacielos.</w:t>
      </w:r>
    </w:p>
    <w:p>
      <w:pPr/>
      <w:r>
        <w:t>El mercado central de la ciudad tiene mucha arena, similar a una playa.</w:t>
      </w:r>
    </w:p>
    <w:p>
      <w:pPr/>
      <w:r>
        <w:t>Hay vendedores ambulantes, muchos de los cuales son senegaleses o inmigrantes de Mali.</w:t>
      </w:r>
    </w:p>
    <w:p>
      <w:pPr/>
      <w:r>
        <w:t>Los coches en Nouakchott son predominantemente Toyota.</w:t>
      </w:r>
    </w:p>
    <w:p>
      <w:pPr/>
      <w:r>
        <w:t>La empresa minera que opera el tren del desierto tiene su sede en Nouakchott.</w:t>
      </w:r>
    </w:p>
    <w:p>
      <w:pPr/>
      <w:r>
        <w:t>El país es mayormente desierto, lo que dificulta la vida fuera de las ciudades.</w:t>
      </w:r>
    </w:p>
    <w:p>
      <w:pPr/>
      <w:r>
        <w:t>Nouakchott fue diseñada para 8,000 personas, pero la sequía en los años 70 y 80 llevó a muchas familias nómadas a trasladarse a la ciudad.</w:t>
      </w:r>
    </w:p>
    <w:p>
      <w:pPr/>
      <w:r>
        <w:t>El tráfico y la cantidad de gente en Nouakchott es notable.</w:t>
      </w:r>
    </w:p>
    <w:p>
      <w:pPr/>
      <w:r>
        <w:t>El puerto de pesca de Nouakchott es un lugar concurrido y colorido.</w:t>
      </w:r>
    </w:p>
    <w:p>
      <w:pPr/>
      <w:r>
        <w:t>Mauritania fue el último país en abolir la esclavitud en 1981, y no se consideró un delito hasta 2007.</w:t>
      </w:r>
    </w:p>
    <w:p>
      <w:pPr/>
      <w:r>
        <w:t>Existen tres grupos étnicos principales en Mauritania: moros blancos, moros negros y grupos étnicos subsaharianos.</w:t>
      </w:r>
    </w:p>
    <w:p>
      <w:pPr/>
      <w:r>
        <w:t>El racismo estructural es un problema en Mauritania.</w:t>
      </w:r>
    </w:p>
    <w:p>
      <w:pPr/>
      <w:r>
        <w:t>La pesca y la extracción de hierro son actividades económicas importantes en Mauritania.</w:t>
      </w:r>
    </w:p>
    <w:p>
      <w:pPr/>
      <w:r>
        <w:t>El video menciona la existencia de un mercado de camellos.</w:t>
      </w:r>
    </w:p>
    <w:p>
      <w:pPr/>
      <w:r>
        <w:t>El calor en Mauritania es extremo, incluso en octubre.</w:t>
      </w:r>
    </w:p>
    <w:p>
      <w:pPr/>
      <w:r>
        <w:t>El transporte público en Mauritania incluye buses públicos y taxis compartidos.</w:t>
      </w:r>
    </w:p>
    <w:p>
      <w:pPr/>
      <w:r>
        <w:t>El video muestra la vida en un hostal en Nouakchott.</w:t>
      </w:r>
    </w:p>
    <w:p>
      <w:pPr/>
      <w:r>
        <w:t>El video también explora el interior del país, específicamente la ciudad de Atar.</w:t>
      </w:r>
    </w:p>
    <w:p>
      <w:pPr/>
      <w:r>
        <w:t>Atar es conocida por su calor extremo y su proximidad al desierto.</w:t>
      </w:r>
    </w:p>
    <w:p>
      <w:pPr/>
      <w:r>
        <w:t>El video menciona la existencia de un oasis en Azougui.</w:t>
      </w:r>
    </w:p>
    <w:p>
      <w:pPr/>
      <w:r>
        <w:t>Las carreteras principales de Mauritania son básicas y están rodeadas de desierto.</w:t>
      </w:r>
    </w:p>
    <w:p>
      <w:pPr/>
      <w:r>
        <w:t>Hay muchos controles policiales en las carreteras de Mauritania.</w:t>
      </w:r>
    </w:p>
    <w:p>
      <w:pPr/>
      <w:r>
        <w:t>Mauritania es parte del Sahel, una región complicada del mundo.</w:t>
      </w:r>
    </w:p>
    <w:p>
      <w:pPr/>
      <w:r>
        <w:t>El video destaca la hospitalidad de la gente local, como la familia de Mohamed.</w:t>
      </w:r>
    </w:p>
    <w:p>
      <w:pPr/>
      <w:r>
        <w:t>El video concluye con la intención de abordar el tren del Sáhara en un próximo video.</w:t>
      </w:r>
    </w:p>
    <w:p>
      <w:pPr>
        <w:pStyle w:val="ListBullet"/>
      </w:pPr>
      <w:r>
        <w:t>Mauritania</w:t>
      </w:r>
    </w:p>
    <w:p>
      <w:r>
        <w:t>Resumen del video RawRoger - Entrando en la mauritania profunda</w:t>
      </w:r>
    </w:p>
    <w:p>
      <w:pPr>
        <w:pStyle w:val="Heading2"/>
      </w:pPr>
      <w:r>
        <w:t>RawRoger - Entrando en la mauritania profunda</w:t>
      </w:r>
    </w:p>
    <w:p>
      <w:pPr>
        <w:pStyle w:val="ListBullet"/>
      </w:pPr>
      <w:r>
        <w:t>RawRoger</w:t>
      </w:r>
    </w:p>
    <w:p>
      <w:pPr/>
      <w:r>
        <w:t>El video comienza en un pueblo llamado Shum, que es una de las paradas principales del tren de hierro en Mauritania.</w:t>
      </w:r>
    </w:p>
    <w:p>
      <w:pPr/>
      <w:r>
        <w:t>Shum es descrito como un lugar tranquilo pero deprimente, con casas de ladrillo y barro, muchas de ellas medio destruidas.</w:t>
      </w:r>
    </w:p>
    <w:p>
      <w:pPr/>
      <w:r>
        <w:t>El narrador se dirige a la estación de autobuses para explorar el interior de Mauritania.</w:t>
      </w:r>
    </w:p>
    <w:p>
      <w:pPr/>
      <w:r>
        <w:t>En Shum, hay una tienda llamada 'Michelin' que vende neumáticos de calidad dudosa.</w:t>
      </w:r>
    </w:p>
    <w:p>
      <w:pPr/>
      <w:r>
        <w:t>El narrador menciona que el autobús se dirige a Atar, una de las ciudades más importantes de la región.</w:t>
      </w:r>
    </w:p>
    <w:p>
      <w:pPr/>
      <w:r>
        <w:t>En el camino, el narrador prueba carne y leche de camello, describiendo la leche como ácida y agria.</w:t>
      </w:r>
    </w:p>
    <w:p>
      <w:pPr/>
      <w:r>
        <w:t>El video menciona los controles policiales frecuentes en Mauritania, donde se pide el pasaporte a los turistas.</w:t>
      </w:r>
    </w:p>
    <w:p>
      <w:pPr/>
      <w:r>
        <w:t>Atar es un punto de conexión para visitar otras ciudades como Chingueti y Tergit.</w:t>
      </w:r>
    </w:p>
    <w:p>
      <w:pPr/>
      <w:r>
        <w:t>Chingueti es descrita como una ciudad sagrada con mucha historia, construida en las dunas del desierto.</w:t>
      </w:r>
    </w:p>
    <w:p>
      <w:pPr/>
      <w:r>
        <w:t>El narrador menciona que Chingueti fue un importante centro religioso y comercial, y que llegó a tener 30 bibliotecas.</w:t>
      </w:r>
    </w:p>
    <w:p>
      <w:pPr/>
      <w:r>
        <w:t>El video describe la vida en Mauritania como tranquila, con personas tumbadas en el suelo para aprovechar el aire fresco.</w:t>
      </w:r>
    </w:p>
    <w:p>
      <w:pPr/>
      <w:r>
        <w:t>El narrador experimenta dificultades con el alojamiento, describiendo las condiciones como sucias y deterioradas.</w:t>
      </w:r>
    </w:p>
    <w:p>
      <w:pPr/>
      <w:r>
        <w:t>El narrador menciona que la carne de camello sabe similar a la carne de ternera.</w:t>
      </w:r>
    </w:p>
    <w:p>
      <w:pPr/>
      <w:r>
        <w:t>El video destaca la hospitalidad de los mauritanos, a pesar de las condiciones difíciles.</w:t>
      </w:r>
    </w:p>
    <w:p>
      <w:pPr/>
      <w:r>
        <w:t>El narrador visita una barbería en Chingueti y se corta la barba al estilo mauritano.</w:t>
      </w:r>
    </w:p>
    <w:p>
      <w:pPr>
        <w:pStyle w:val="ListBullet"/>
      </w:pPr>
      <w:r>
        <w:t>Mauritania</w:t>
      </w:r>
    </w:p>
    <w:p>
      <w:r>
        <w:t>Resumen del video RawRoger - Tren Del Desierto Oroel</w:t>
      </w:r>
    </w:p>
    <w:p>
      <w:pPr>
        <w:pStyle w:val="Heading2"/>
      </w:pPr>
      <w:r>
        <w:t>RawRoger - Tren Del Desierto Oroel</w:t>
      </w:r>
    </w:p>
    <w:p>
      <w:pPr>
        <w:pStyle w:val="ListBullet"/>
      </w:pPr>
      <w:r>
        <w:t>desconocido</w:t>
      </w:r>
    </w:p>
    <w:p>
      <w:pPr/>
      <w:r>
        <w:t>El video trata sobre un viaje en el famoso tren del hierro en Mauritania.</w:t>
      </w:r>
    </w:p>
    <w:p>
      <w:pPr/>
      <w:r>
        <w:t>El tren tiene casi 3 km de largo y cruza el desierto del Sáhara.</w:t>
      </w:r>
    </w:p>
    <w:p>
      <w:pPr/>
      <w:r>
        <w:t>El viaje en el tren dura más de 10 horas.</w:t>
      </w:r>
    </w:p>
    <w:p>
      <w:pPr/>
      <w:r>
        <w:t>El tren transporta polvo de hierro desde las minas en Zerat hasta el puerto de Nuadibú.</w:t>
      </w:r>
    </w:p>
    <w:p>
      <w:pPr/>
      <w:r>
        <w:t>El tren es la única vía férrea del país y es una forma común de transporte para los locales.</w:t>
      </w:r>
    </w:p>
    <w:p>
      <w:pPr/>
      <w:r>
        <w:t>El tren no tiene un horario fijo de salida.</w:t>
      </w:r>
    </w:p>
    <w:p>
      <w:pPr/>
      <w:r>
        <w:t>El youtuber se prepara para el viaje comprando un turbante mauritano, sacos de patatas y una manta.</w:t>
      </w:r>
    </w:p>
    <w:p>
      <w:pPr/>
      <w:r>
        <w:t>El tren tiene más de 200 vagones y un único vagón de pasajeros que suele estar muy lleno.</w:t>
      </w:r>
    </w:p>
    <w:p>
      <w:pPr/>
      <w:r>
        <w:t>El youtuber decide viajar en un vagón de carga para vivir una experiencia más aventurera.</w:t>
      </w:r>
    </w:p>
    <w:p>
      <w:pPr/>
      <w:r>
        <w:t>El tren es una forma gratuita de desplazarse entre ciudades en Mauritania.</w:t>
      </w:r>
    </w:p>
    <w:p>
      <w:pPr/>
      <w:r>
        <w:t>El youtuber menciona que el tren es una necesidad para los locales, pero una aventura para él.</w:t>
      </w:r>
    </w:p>
    <w:p>
      <w:pPr/>
      <w:r>
        <w:t>El tren se retrasa y no tiene un horario fijo de salida.</w:t>
      </w:r>
    </w:p>
    <w:p>
      <w:pPr/>
      <w:r>
        <w:t>El youtuber es invitado a un té mauritano por locales mientras espera el tren.</w:t>
      </w:r>
    </w:p>
    <w:p>
      <w:pPr/>
      <w:r>
        <w:t>El tren es conocido como el tren del desierto o el tren del hierro.</w:t>
      </w:r>
    </w:p>
    <w:p>
      <w:pPr/>
      <w:r>
        <w:t>El youtuber experimenta dificultades como polvo de hierro, calor y falta de espacio.</w:t>
      </w:r>
    </w:p>
    <w:p>
      <w:pPr/>
      <w:r>
        <w:t>El tren hace paradas aleatorias y el youtuber observa a los locales rezando.</w:t>
      </w:r>
    </w:p>
    <w:p>
      <w:pPr/>
      <w:r>
        <w:t>El youtuber menciona que el viaje es más cómodo de lo que esperaba.</w:t>
      </w:r>
    </w:p>
    <w:p>
      <w:pPr/>
      <w:r>
        <w:t>El tren se detiene en un pueblo llamado Shum, donde el youtuber decide bajarse.</w:t>
      </w:r>
    </w:p>
    <w:p>
      <w:pPr>
        <w:pStyle w:val="ListBullet"/>
      </w:pPr>
      <w:r>
        <w:t>Mauritania</w:t>
      </w:r>
    </w:p>
    <w:p>
      <w:r>
        <w:t>Resumen del video RawRoger - Vacaciones en un pais de exclavitud</w:t>
      </w:r>
    </w:p>
    <w:p>
      <w:pPr>
        <w:pStyle w:val="Heading2"/>
      </w:pPr>
      <w:r>
        <w:t>RawRoger - Vacaciones en un pais de exclavitud</w:t>
      </w:r>
    </w:p>
    <w:p>
      <w:pPr>
        <w:pStyle w:val="ListBullet"/>
      </w:pPr>
      <w:r>
        <w:t>RawRoger</w:t>
      </w:r>
    </w:p>
    <w:p>
      <w:pPr/>
      <w:r>
        <w:t>El cruce de frontera entre Senegal y Mauritania es conocido por ser complicado y tiene mala fama entre los viajeros.</w:t>
      </w:r>
    </w:p>
    <w:p>
      <w:pPr/>
      <w:r>
        <w:t>El viaje comienza en San Luis, Senegal, y se dirige hacia Rosso, el pueblo desde donde se cruza el río Senegal hacia Mauritania.</w:t>
      </w:r>
    </w:p>
    <w:p>
      <w:pPr/>
      <w:r>
        <w:t>En 1989, hubo conflictos raciales entre Senegal y Mauritania, lo que obligó a más de 40,000 mauritanos negros a abandonar el país.</w:t>
      </w:r>
    </w:p>
    <w:p>
      <w:pPr/>
      <w:r>
        <w:t>El cruce de la frontera fue más sencillo de lo esperado gracias a la ayuda de un local.</w:t>
      </w:r>
    </w:p>
    <w:p>
      <w:pPr/>
      <w:r>
        <w:t>Mauritania es un país prácticamente 100% musulmán y muy religioso.</w:t>
      </w:r>
    </w:p>
    <w:p>
      <w:pPr/>
      <w:r>
        <w:t>El idioma oficial de Mauritania es el árabe, pero en la calle se habla el hassanía, una mezcla de árabe, bereber y otras lenguas locales.</w:t>
      </w:r>
    </w:p>
    <w:p>
      <w:pPr/>
      <w:r>
        <w:t>Mauritania fue el último país en abolir la esclavitud, y no fue hasta 2007 que se aprobó una ley que lo castigaba penalmente.</w:t>
      </w:r>
    </w:p>
    <w:p>
      <w:pPr/>
      <w:r>
        <w:t>En Mauritania, la poligamia es legal y un hombre puede tener hasta cuatro esposas con el permiso de ellas.</w:t>
      </w:r>
    </w:p>
    <w:p>
      <w:pPr/>
      <w:r>
        <w:t>Existe una práctica llamada 'leblouh' donde se alimenta a la fuerza a las niñas para que ganen peso, ya que se considera un símbolo de belleza y riqueza.</w:t>
      </w:r>
    </w:p>
    <w:p>
      <w:pPr/>
      <w:r>
        <w:t>Nuakchot, la capital de Mauritania, es una ciudad tranquila con arquitectura baja y sin muchos monumentos destacados.</w:t>
      </w:r>
    </w:p>
    <w:p>
      <w:pPr/>
      <w:r>
        <w:t>El transporte en Nuakchot es peculiar, ya que cualquier coche puede funcionar como taxi.</w:t>
      </w:r>
    </w:p>
    <w:p>
      <w:pPr/>
      <w:r>
        <w:t>El mercado de pescado en Nuakchot es similar al de Senegal, con barcas coloridas y una gran actividad pesquera.</w:t>
      </w:r>
    </w:p>
    <w:p>
      <w:pPr/>
      <w:r>
        <w:t>Mauritania tiene una de las costas más ricas en pescado del mundo, y mantiene relaciones comerciales estrechas con España.</w:t>
      </w:r>
    </w:p>
    <w:p>
      <w:pPr>
        <w:pStyle w:val="ListBullet"/>
      </w:pPr>
      <w:r>
        <w:t>Mauritania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